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114300" distR="114300">
            <wp:extent cx="2204085" cy="209169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Лінійні та розгалужені алгоритми. Умовні оператори. Константи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uk-UA"/>
        </w:rPr>
        <w:t>. Змінні.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Виконала: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ка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ШІ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Савчук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Аня Григорівна</w:t>
      </w: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Тема роботи: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>Лінійні</w:t>
      </w: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4"/>
          <w:szCs w:val="24"/>
          <w:rtl w:val="0"/>
          <w:lang w:val="uk-UA"/>
        </w:rPr>
        <w:t xml:space="preserve"> та розгалужені алгоритми. Умовні оператори. Константи та змінні. Теоретичні відомості та практичне  застосування.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  <w:rtl w:val="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Ознайомитись та навчитись практично застосовувати лінійні та розгалужені алгоритми, умовні оператори, контстанти та змінні. Навчитись правильно їх використовувати та виконати відповідні практичні та лабораторні задання. 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Лінійні та розгалужені алгоритми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з ВНС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"https://acode.com.ua/urok-46-logichni-operatory-i-abo-ne/"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  <w:rtl w:val="0"/>
        </w:rPr>
        <w:t>https://acode.com.ua/urok-46-logichni-operatory-i-abo-ne/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5"/>
          <w:rFonts w:hint="default" w:ascii="Times New Roman" w:hAnsi="Times New Roman" w:eastAsia="Times New Roman"/>
          <w:sz w:val="24"/>
          <w:szCs w:val="24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Елементи лінійних та розгалужених алгоритмів</w:t>
      </w:r>
    </w:p>
    <w:p>
      <w:pPr>
        <w:numPr>
          <w:ilvl w:val="2"/>
          <w:numId w:val="2"/>
        </w:numPr>
        <w:spacing w:after="0" w:line="240" w:lineRule="auto"/>
        <w:ind w:left="2120" w:leftChars="0" w:hanging="36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Логічні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оператори та умовні вирази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11.10.23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25.10.23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№2: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Умовні оператори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Матеріали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"https://acode.com.ua/urok-67-operatory-umovnogo-rozgaluzhennya-if-else/"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https://acode.com.ua/urok-67-operatory-umovnogo-rozgaluzhennya-if-else/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"https://acode.com.ua/urok-68-operator-switch/"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https://acode.com.ua/urok-68-operator-switch/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умовних операторів.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С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интаксис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операторів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if/else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switch/case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У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мовні вирази.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28.09.23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10.10.23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№3:</w:t>
      </w:r>
      <w:r>
        <w:rPr>
          <w:rFonts w:hint="default" w:ascii="Times New Roman" w:hAnsi="Times New Roman" w:eastAsia="Times New Roman"/>
          <w:sz w:val="24"/>
          <w:szCs w:val="24"/>
          <w:rtl w:val="0"/>
        </w:rPr>
        <w:t>Константи, змінн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і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атеріали з ВНС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"https://code-live.ru/post/cpp-variables-and-datatypes/"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https://code-live.ru/post/cpp-variables-and-datatypes/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"https://acode.com.ua/uroki-po-cpp/"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5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</w:rPr>
        <w:t>https://acode.com.ua/uroki-po-cpp/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Поняття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константи та змінної. Оголошенння та ініціалізація констант та змінних. Робота зі зімнними та константами та їх використання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20" w:leftChars="0" w:right="0" w:hanging="36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Т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ипи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даних.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20.09.23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27.09.23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1”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 1v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b/>
          <w:bCs/>
          <w:i/>
          <w:i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drawing>
          <wp:inline distT="0" distB="0" distL="114300" distR="114300">
            <wp:extent cx="2541905" cy="489585"/>
            <wp:effectExtent l="0" t="0" r="317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541905" cy="273050"/>
            <wp:effectExtent l="0" t="0" r="317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робота зі змінними та виразами; вивест результат даного виразу для типу даних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float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Task 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62530" cy="625475"/>
            <wp:effectExtent l="0" t="0" r="6350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</w:pPr>
      <w:r>
        <w:drawing>
          <wp:inline distT="0" distB="0" distL="114300" distR="114300">
            <wp:extent cx="2442210" cy="306070"/>
            <wp:effectExtent l="0" t="0" r="1143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VNS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: змінні, оператори, інкремент та декрменет; вивести результат даних виразів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2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відпилювати ніжки стола так , щоб стіл стояв паралельно підлозі і не первертався;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сказати чи пiсля усiх 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відпилювань ніжок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стiл буде цiлий та паралельний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пiдлозi.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hmax &gt;= 2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*</w:t>
      </w:r>
      <w:r>
        <w:rPr>
          <w:rFonts w:hint="default" w:ascii="Times New Roman" w:hAnsi="Times New Roman" w:eastAsia="SimSun" w:cs="Times New Roman"/>
          <w:sz w:val="24"/>
          <w:szCs w:val="24"/>
        </w:rPr>
        <w:t>hmin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Обмеження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h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0 ≤ d</w:t>
      </w:r>
      <w:r>
        <w:rPr>
          <w:rFonts w:hint="default" w:ascii="Times New Roman" w:hAnsi="Times New Roman" w:eastAsia="SimSun" w:cs="Times New Roman"/>
          <w:sz w:val="24"/>
          <w:szCs w:val="24"/>
          <w:vertAlign w:val="subscript"/>
          <w:lang w:val="uk-UA"/>
        </w:rPr>
        <w:t>1,2,3,4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≤ 10</w:t>
      </w:r>
      <w:r>
        <w:rPr>
          <w:rFonts w:hint="default" w:ascii="Times New Roman" w:hAnsi="Times New Roman" w:eastAsia="SimSun" w:cs="Times New Roman"/>
          <w:sz w:val="24"/>
          <w:szCs w:val="24"/>
          <w:vertAlign w:val="superscript"/>
          <w:lang w:val="uk-UA"/>
        </w:rPr>
        <w:t>12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3”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’</w:t>
      </w:r>
    </w:p>
    <w:p>
      <w:pPr>
        <w:spacing w:after="0"/>
        <w:ind w:firstLine="720" w:firstLine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творити простий порадник щодо погоди. Користувач вводить поточні погодні умови, а програма видає рекомендації щодо активності на основі погоди.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Запропонувати користувачеві ввести поточні погодні умови.Якщо користувач вводить будь-яку іншу умову, запропонуйте йому ввести дійсну умову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. Вдповідно до обрнаої погоди виведіть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ішення чи брати курт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ку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екомендаці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ю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щодо активності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; р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екомендації щодо взуття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вирішити, чи повинен користувач взяти куртку чи ні.</w:t>
      </w:r>
    </w:p>
    <w:p>
      <w:pPr>
        <w:spacing w:after="0"/>
        <w:ind w:left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щоб надати рекомендацію щодо активності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switch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- для визначення типу рекомендованого взуття.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однієї з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4 “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2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(Вороги)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”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Деталі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Зараз кожен експерт робить свої прогнози коли закінчиться війна. От і Зеник вирішив, що він нічим не гірший за них.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Зеник готується до всіх можливих розвитків подій, тому вважає, що війна закінчиться лише тоді, коли закінчаться солдати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обох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армій ворожих країн — "р"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uk-UA"/>
        </w:rPr>
        <w:t>або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"б". Зі своїх джерел, йому стало відомо, що армія першої ворожої країни складається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солдатів, а другої — з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 Також, для простоти, він вважає, що кожного дня перша ворожа країна втрачатиме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солдатів, а друга — рівно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Допоможіть порахувати Зенику через скільки днів закінчиться війна (згідно з його прогнозами).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У єдиному рядку задано чотири цілих числа через пробіл —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Вихідні дані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Виведіть єдине ціле число — скільки днів ще днів триватиме війна (згідно з прогнозом Зеника)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serif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Обмеження</w:t>
      </w:r>
      <w:r>
        <w:rPr>
          <w:rFonts w:hint="default" w:ascii="Times New Roman" w:hAnsi="Times New Roman" w:eastAsia="serif" w:cs="Times New Roman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uk-UA"/>
        </w:rPr>
      </w:pP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1≤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≤10</w:t>
      </w:r>
      <w:r>
        <w:rPr>
          <w:rFonts w:hint="default" w:ascii="Times New Roman" w:hAnsi="Times New Roman" w:eastAsia="MJXc-TeX-main-R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uk-UA"/>
        </w:rPr>
        <w:t>9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ділиться націло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, a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</w:t>
      </w:r>
      <w:r>
        <w:rPr>
          <w:rFonts w:hint="default" w:ascii="Times New Roman" w:hAnsi="Times New Roman" w:eastAsia="serif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— на </w:t>
      </w:r>
      <w:r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</w:t>
      </w: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6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MJXc-TeX-math-Iw" w:cs="Times New Roman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ask1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662940</wp:posOffset>
                </wp:positionV>
                <wp:extent cx="381000" cy="20955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55pt;margin-top:52.2pt;height:16.5pt;width:30pt;z-index:251661312;mso-width-relative:page;mso-height-relative:page;" fillcolor="#FFFFFF [3201]" filled="t" stroked="f" coordsize="21600,21600" o:gfxdata="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Fhli91QAAAAsBAAAPAAAAAAAAAAEAIAAAACIAAABkcnMv&#10;ZG93bnJldi54bWxQSwECFAAUAAAACACHTuJAFbOUgz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17845" cy="976630"/>
            <wp:effectExtent l="0" t="0" r="0" b="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VNS Task 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177800</wp:posOffset>
                </wp:positionV>
                <wp:extent cx="482600" cy="193675"/>
                <wp:effectExtent l="0" t="0" r="508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5.15pt;margin-top:14pt;height:15.25pt;width:38pt;z-index:251660288;mso-width-relative:page;mso-height-relative:page;" fillcolor="#FFFFFF [3201]" filled="t" stroked="f" coordsize="21600,21600" o:gfxdata="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x9CHjVAAAACQEAAA8AAAAAAAAAAQAgAAAAIgAAAGRycy9k&#10;b3ducmV2LnhtbFBLAQIUABQAAAAIAIdO4kBU4I9zPgIAAI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46470" cy="569595"/>
            <wp:effectExtent l="0" t="0" r="0" b="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VNS 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+ 5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хв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4664075</wp:posOffset>
                </wp:positionV>
                <wp:extent cx="558800" cy="209550"/>
                <wp:effectExtent l="0" t="0" r="508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6935" y="8507095"/>
                          <a:ext cx="558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367.25pt;height:16.5pt;width:44pt;z-index:251659264;mso-width-relative:page;mso-height-relative:page;" fillcolor="#FFFFFF [3201]" filled="t" stroked="f" coordsize="21600,21600" o:gfxdata="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Mu1+U1QAAAAsBAAAPAAAAAAAAAAEA&#10;IAAAACIAAABkcnMvZG93bnJldi54bWxQSwECFAAUAAAACACHTuJAeFIQEUsCAACbBAAADgAAAAAA&#10;AAABACAAAAAk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98035" cy="4968240"/>
            <wp:effectExtent l="0" t="0" r="0" b="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496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  <w:i/>
          <w:iCs/>
          <w:smallCaps w:val="0"/>
          <w:strike w:val="0"/>
          <w:color w:val="4F81BD" w:themeColor="accent1"/>
          <w:sz w:val="24"/>
          <w:szCs w:val="24"/>
          <w:u w:val="none"/>
          <w:shd w:val="clear" w:fill="auto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: Блок-схема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Algotester Lab1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17 год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Блок-схема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E%3CmxCell%20id%3D%223%22%20value%3D%22start%22%20style%3D%22strokeWidth%3D2%3Bhtml%3D1%3Bshape%3Dmxgraph.flowchart.start_1%3BwhiteSpace%3Dwrap%3B%22%20vertex%3D%221%22%20parent%3D%221%22%3E%3CmxGeometry%20x%3D%22638%22%20y%3D%2280%22%20width%3D%22100%22%20height%3D%2260%22%20as%3D%22geometry%22%2F%3E%3C%2FmxCell%3E%3CmxCell%20id%3D%224%22%20value%3D%22%22%20style%3D%22edgeStyle%3DorthogonalEdgeStyle%3Brounded%3D0%3BorthogonalLoop%3D1%3BjettySize%3Dauto%3Bhtml%3D1%3B%22%20edge%3D%221%22%20source%3D%225%22%20target%3D%227%22%20parent%3D%221%22%3E%3CmxGeometry%20relative%3D%221%22%20as%3D%22geometry%22%2F%3E%3C%2FmxCell%3E%3CmxCell%20id%3D%225%22%20value%3D%22weather%22%20style%3D%22rounded%3D1%3BwhiteSpace%3Dwrap%3Bhtml%3D1%3BabsoluteArcSize%3D1%3BarcSize%3D14%3BstrokeWidth%3D2%3B%22%20vertex%3D%221%22%20parent%3D%221%22%3E%3CmxGeometry%20x%3D%22613%22%20y%3D%22170%22%20width%3D%22150%22%20height%3D%2250%22%20as%3D%22geometry%22%2F%3E%3C%2FmxCell%3E%3CmxCell%20id%3D%226%22%20value%3D%22%22%20style%3D%22edgeStyle%3DorthogonalEdgeStyle%3Brounded%3D0%3BorthogonalLoop%3D1%3BjettySize%3Dauto%3Bhtml%3D1%3B%22%20edge%3D%221%22%20source%3D%227%22%20target%3D%2212%22%20parent%3D%221%22%3E%3CmxGeometry%20relative%3D%221%22%20as%3D%22geometry%22%2F%3E%3C%2FmxCell%3E%3CmxCell%20id%3D%227%22%20value%3D%22Input%20weather%22%20style%3D%22shape%3Dparallelogram%3Bhtml%3D1%3BstrokeWidth%3D2%3Bperimeter%3DparallelogramPerimeter%3BwhiteSpace%3Dwrap%3Brounded%3D1%3BarcSize%3D12%3Bsize%3D0.23%3B%22%20vertex%3D%221%22%20parent%3D%221%22%3E%3CmxGeometry%20x%3D%22613%22%20y%3D%22252%22%20width%3D%22150%22%20height%3D%2260%22%20as%3D%22geometry%22%2F%3E%3C%2FmxCell%3E%3CmxCell%20id%3D%228%22%20value%3D%22%22%20style%3D%22edgeStyle%3DorthogonalEdgeStyle%3Brounded%3D0%3BorthogonalLoop%3D1%3BjettySize%3Dauto%3Bhtml%3D1%3B%22%20edge%3D%221%22%20source%3D%2212%22%20target%3D%2218%22%20parent%3D%221%22%3E%3CmxGeometry%20relative%3D%221%22%20as%3D%22geometry%22%2F%3E%3C%2FmxCell%3E%3CmxCell%20id%3D%229%22%20value%3D%22FALSE%22%20style%3D%22edgeLabel%3Bhtml%3D1%3Balign%3Dcenter%3BverticalAlign%3Dmiddle%3Bresizable%3D0%3Bpoints%3D%5B%5D%3B%22%20vertex%3D%221%22%20connectable%3D%220%22%20parent%3D%228%22%3E%3CmxGeometry%20x%3D%22-0.2494%22%20y%3D%22-1%22%20relative%3D%221%22%20as%3D%22geometry%22%3E%3CmxPoint%20as%3D%22offset%22%2F%3E%3C%2FmxGeometry%3E%3C%2FmxCell%3E%3CmxCell%20id%3D%2210%22%20value%3D%22%22%20style%3D%22edgeStyle%3DorthogonalEdgeStyle%3Brounded%3D0%3BorthogonalLoop%3D1%3BjettySize%3Dauto%3Bhtml%3D1%3B%22%20edge%3D%221%22%20source%3D%2212%22%20target%3D%2219%22%20parent%3D%221%22%3E%3CmxGeometry%20relative%3D%221%22%20as%3D%22geometry%22%2F%3E%3C%2FmxCell%3E%3CmxCell%20id%3D%2211%22%20value%3D%22TRUE%22%20style%3D%22edgeLabel%3Bhtml%3D1%3Balign%3Dcenter%3BverticalAlign%3Dmiddle%3Bresizable%3D0%3Bpoints%3D%5B%5D%3B%22%20vertex%3D%221%22%20connectable%3D%220%22%20parent%3D%2210%22%3E%3CmxGeometry%20x%3D%22-0.3237%22%20y%3D%224%22%20relative%3D%221%22%20as%3D%22geometry%22%3E%3CmxPoint%20x%3D%223%22%20as%3D%22offset%22%2F%3E%3C%2FmxGeometry%3E%3C%2FmxCell%3E%3CmxCell%20id%3D%2212%22%20value%3D%22weather%3D%3D%26quot%3Brainy%26quot%3B%7C%7C%26lt%3Bbr%26gt%3Bweather%3D%3D%26quot%3Bcloudy%26quot%3B%7C%7C%26lt%3Bbr%26gt%3Bweather%3D%3D%26quot%3Bsnowy%26quot%3B%7C%7C%26lt%3Bbr%26gt%3Bweather%3D%3D%26quot%3Bwindy%22%20style%3D%22strokeWidth%3D2%3Bhtml%3D1%3Bshape%3Dmxgraph.flowchart.decision%3BwhiteSpace%3Dwrap%3B%22%20vertex%3D%221%22%20parent%3D%221%22%3E%3CmxGeometry%20x%3D%22598%22%20y%3D%22340%22%20width%3D%22180%22%20height%3D%22120%22%20as%3D%22geometry%22%2F%3E%3C%2FmxCell%3E%3C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20id%3D%2213%22%20value%3D%22%22%20style%3D%22edgeStyle%3DorthogonalEdgeStyle%3Brounded%3D0%3BorthogonalLoop%3D1%3BjettySize%3Dauto%3Bhtml%3D1%3B%22%20edge%3D%221%22%20source%3D%2217%22%20target%3D%2222%22%20parent%3D%221%22%3E%3CmxGeometry%20relative%3D%221%22%20as%3D%22geometry%22%2F%3E%3C%2FmxCell%3E%3CmxCell%20id%3D%2214%22%20value%3D%22TRUE%22%20style%3D%22edgeLabel%3Bhtml%3D1%3Balign%3Dcenter%3BverticalAlign%3Dmiddle%3Bresizable%3D0%3Bpoints%3D%5B%5D%3B%22%20vertex%3D%221%22%20connectable%3D%220%22%20parent%3D%2213%22%3E%3CmxGeometry%20x%3D%22-0.424%22%20y%3D%22-4%22%20relative%3D%221%22%20as%3D%22geometry%22%3E%3CmxPoint%20as%3D%22offset%22%2F%3E%3C%2FmxGeometry%3E%3C%2FmxCell%3E%3CmxCell%20id%3D%2215%22%20value%3D%22%22%20style%3D%22edgeStyle%3DorthogonalEdgeStyle%3Brounded%3D0%3BorthogonalLoop%3D1%3BjettySize%3Dauto%3Bhtml%3D1%3B%22%20edge%3D%221%22%20source%3D%2217%22%20target%3D%2227%22%20parent%3D%221%22%3E%3CmxGeometry%20relative%3D%221%22%20as%3D%22geometry%22%2F%3E%3C%2FmxCell%3E%3CmxCell%20id%3D%2216%22%20value%3D%22TRUE%22%20style%3D%22edgeLabel%3Bhtml%3D1%3Balign%3Dcenter%3BverticalAlign%3Dmiddle%3Bresizable%3D0%3Bpoints%3D%5B%5D%3B%22%20vertex%3D%221%22%20connectable%3D%220%22%20parent%3D%2215%22%3E%3CmxGeometry%20x%3D%220.0923%22%20y%3D%22-2%22%20relative%3D%221%22%20as%3D%22geometry%22%3E%3CmxPoint%20as%3D%22offset%22%2F%3E%3C%2FmxGeometry%3E%3C%2FmxCell%3E%3CmxCell%20id%3D%2217%22%20value%3D%22weather%3D%3D%26quot%3Brainy%26quot%3B%22%20style%3D%22strokeWidth%3D2%3Bhtml%3D1%3Bshape%3Dmxgraph.flowchart.decision%3BwhiteSpace%3Dwrap%3B%22%20vertex%3D%221%22%20parent%3D%221%22%3E%3CmxGeometry%20x%3D%22622%22%20y%3D%22520%22%20width%3D%22156%22%20height%3D%22100%22%20as%3D%22geometry%22%2F%3E%3C%2FmxCell%3E%3CmxCell%20id%3D%2218%22%20value%3D%22Put%20on%20a%20jacket%22%20style%3D%22shape%3Dparallelogram%3Bhtml%3D1%3BstrokeWidth%3D2%3Bperimeter%3DparallelogramPerimeter%3BwhiteSpace%3Dwrap%3Brounded%3D1%3BarcSize%3D12%3Bsize%3D0.23%3B%22%20vertex%3D%221%22%20parent%3D%221%22%3E%3CmxGeometry%20x%3D%22822%22%20y%3D%22371%22%20width%3D%22140%22%20height%3D%2259%22%20as%3D%22geometry%22%2F%3E%3C%2FmxCell%3E%3CmxCell%20id%3D%2219%22%20value%3D%22%26lt%3Bp%20class%3D%26quot%3BMsoNormal%26quot%3B%26gt%3B%26lt%3Bspan%20style%3D%26quot%3Bfont-family%3A%20Consolas%3B%26quot%3B%26gt%3BYou%20don't%20have%20to%20put%20on%20a%20jacket%26lt%3B%2Fspan%26gt%3B%26lt%3B%2Fp%26gt%3B%22%20style%3D%22shape%3Dparallelogram%3Bhtml%3D1%3BstrokeWidth%3D2%3Bperimeter%3DparallelogramPerimeter%3BwhiteSpace%3Dwrap%3Brounded%3D1%3BarcSize%3D12%3Bsize%3D0.23%3B%22%20vertex%3D%221%22%20parent%3D%221%22%3E%3CmxGeometry%20x%3D%22260%22%20y%3D%22370.5%22%20width%3D%22311%22%20height%3D%2259.5%22%20as%3D%22geometry%22%2F%3E%3C%2FmxCell%3E%3CmxCell%20id%3D%2220%22%20style%3D%22edgeStyle%3DorthogonalEdgeStyle%3Brounded%3D0%3BorthogonalLoop%3D1%3BjettySize%3Dauto%3Bhtml%3D1%3BentryX%3D0.5%3BentryY%3D0%3BentryDx%3D0%3BentryDy%3D0%3BentryPerimeter%3D0%3B%22%20edge%3D%221%22%20source%3D%2218%22%20target%3D%2217%22%20parent%3D%221%22%3E%3CmxGeometry%20relative%3D%221%22%20as%3D%22geometry%22%3E%3CArray%20as%3D%22points%22%3E%3CmxPoint%20x%3D%22864%22%20y%3D%22480%22%2F%3E%3CmxPoint%20x%3D%22700%22%20y%3D%22480%22%2F%3E%3C%2FArray%3E%3C%2FmxGeometry%3E%3C%2FmxCell%3E%3CmxCell%20id%3D%2221%22%20style%3D%22edgeStyle%3DorthogonalEdgeStyle%3Brounded%3D0%3BorthogonalLoop%3D1%3BjettySize%3Dauto%3Bhtml%3D1%3BentryX%3D0.5%3BentryY%3D0%3BentryDx%3D0%3BentryDy%3D0%3BentryPerimeter%3D0%3B%22%20edge%3D%221%22%20source%3D%2219%22%20target%3D%2217%22%20parent%3D%221%22%3E%3CmxGeometry%20relative%3D%221%22%20as%3D%22geometry%22%3E%3CArray%20as%3D%22points%22%3E%3CmxPoint%20x%3D%22434%22%20y%3D%22480%22%2F%3E%3CmxPoint%20x%3D%22700%22%20y%3D%22480%22%2F%3E%3C%2FArray%3E%3C%2FmxGeometry%3E%3C%2FmxCell%3E%3CmxCell%20id%3D%2222%22%20value%3D%22%26lt%3Bp%20class%3D%26quot%3BMsoNormal%26quot%3B%26gt%3Bwatch%20film%26lt%3B%2Fp%26gt%3B%22%20style%3D%22shape%3Dparallelogram%3Bhtml%3D1%3BstrokeWidth%3D2%3Bperimeter%3Dparallel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gramPerimeter%3BwhiteSpace%3Dwrap%3Brounded%3D1%3BarcSize%3D12%3Bsize%3D0.23%3B%22%20vertex%3D%221%22%20parent%3D%221%22%3E%3CmxGeometry%20x%3D%22842%22%20y%3D%22540%22%20width%3D%22182%22%20height%3D%2260%22%20as%3D%22geometry%22%2F%3E%3C%2FmxCell%3E%3CmxCell%20id%3D%2223%22%20value%3D%22%22%20style%3D%22edgeStyle%3DorthogonalEdgeStyle%3Brounded%3D0%3BorthogonalLoop%3D1%3BjettySize%3Dauto%3Bhtml%3D1%3B%22%20edge%3D%221%22%20source%3D%2227%22%20target%3D%2229%22%20parent%3D%221%22%3E%3CmxGeometry%20relative%3D%221%22%20as%3D%22geometry%22%2F%3E%3C%2FmxCell%3E%3CmxCell%20id%3D%2224%22%20value%3D%22TRUE%22%20style%3D%22edgeLabel%3Bhtml%3D1%3Balign%3Dcenter%3BverticalAlign%3Dmiddle%3Bresizable%3D0%3Bpoints%3D%5B%5D%3B%22%20vertex%3D%221%22%20connectable%3D%220%22%20parent%3D%2223%22%3E%3CmxGeometry%20x%3D%22-0.2675%22%20y%3D%223%22%20relative%3D%221%22%20as%3D%22geometry%22%3E%3CmxPoint%20x%3D%22-1%22%20as%3D%22offset%22%2F%3E%3C%2FmxGeometry%3E%3C%2FmxCell%3E%3CmxCell%20id%3D%2225%22%20value%3D%22%22%20style%3D%22edgeStyle%3DorthogonalEdgeStyle%3Brounded%3D0%3BorthogonalLoop%3D1%3BjettySize%3Dauto%3Bhtml%3D1%3B%22%20edge%3D%221%22%20source%3D%2227%22%20target%3D%2234%22%20parent%3D%221%22%3E%3CmxGeometry%20relative%3D%221%22%20as%3D%22geometry%22%2F%3E%3C%2FmxCell%3E%3CmxCell%20id%3D%2226%22%20value%3D%22FALSE%22%20style%3D%22edgeLabel%3Bhtml%3D1%3Balign%3Dcenter%3BverticalAlign%3Dmiddle%3Bresizable%3D0%3Bpoints%3D%5B%5D%3B%22%20vertex%3D%221%22%20connectable%3D%220%22%20parent%3D%2225%22%3E%3CmxGeometry%20x%3D%22-0.3464%22%20y%3D%222%22%20relative%3D%221%22%20as%3D%22geometry%22%3E%3CmxPoint%20y%3D%221%22%20as%3D%22offset%22%2F%3E%3C%2FmxGeometry%3E%3C%2FmxCell%3E%3CmxCell%20id%3D%2227%22%20value%3D%22weather%3D%3D%26quot%3Bcloudy%26quot%3B%22%20style%3D%22rhombus%3BwhiteSpace%3Dwrap%3Bhtml%3D1%3BstrokeWidth%3D2%3B%22%20vertex%3D%221%22%20parent%3D%221%22%3E%3CmxGeometry%20x%3D%22620%22%20y%3D%22672%22%20width%3D%22160%22%20height%3D%2280%22%20as%3D%22geometry%22%2F%3E%3C%2FmxCell%3E%3CmxCell%20id%3D%2228%22%20style%3D%22edgeStyle%3DorthogonalEdgeStyle%3Brounded%3D0%3BorthogonalLoop%3D1%3BjettySize%3Dauto%3Bhtml%3D1%3BexitX%3D1%3BexitY%3D0.5%3BexitDx%3D0%3BexitDy%3D0%3B%22%20edge%3D%221%22%20source%3D%2229%22%20parent%3D%221%22%3E%3CmxGeometry%20relative%3D%221%22%20as%3D%22geometry%22%3E%3CmxPoint%20x%3D%221114%22%20y%3D%22712.6923076923076%22%20as%3D%22targetPoint%22%2F%3E%3C%2FmxGeometry%3E%3C%2FmxCell%3E%3CmxCell%20id%3D%2229%22%20value%3D%22%26lt%3Bp%20class%3D%26quot%3BMsoNormal%26quot%3B%26gt%3BGo%20to%20the%20cinema%26lt%3B%2Fp%26gt%3B%22%20style%3D%22shape%3Dparallelogram%3Bhtml%3D1%3BstrokeWidth%3D2%3Bperimeter%3DparallelogramPerimeter%3BwhiteSpace%3Dwrap%3Brounded%3D1%3BarcSize%3D12%3Bsize%3D0.23%3B%22%20vertex%3D%221%22%20parent%3D%221%22%3E%3CmxGeometry%20x%3D%22833%22%20y%3D%22682%22%20width%3D%22182%22%20height%3D%2260%22%20as%3D%22geometry%22%2F%3E%3C%2FmxCell%3E%3CmxCell%20id%3D%2230%22%20value%3D%22%22%20style%3D%22edgeStyle%3DorthogonalEdgeStyle%3Brounded%3D0%3BorthogonalLoop%3D1%3BjettySize%3Dauto%3Bhtml%3D1%3B%22%20edge%3D%221%22%20source%3D%2234%22%20target%3D%2246%22%20parent%3D%221%22%3E%3CmxGeometry%20relative%3D%221%22%20as%3D%22geometry%22%2F%3E%3C%2FmxCell%3E%3CmxCell%20id%3D%2231%22%20value%3D%22TRUE%22%20style%3D%22edgeLabel%3Bhtml%3D1%3Balign%3Dcenter%3BverticalAlign%3Dmiddle%3Bresizable%3D0%3Bpoints%3D%5B%5D%3B%22%20vertex%3D%221%22%20connectable%3D%220%22%20parent%3D%2230%22%3E%3CmxGeometry%20x%3D%22-0.1698%22%20y%3D%223%22%20relative%3D%221%22%20as%3D%22geometry%22%3E%3CmxPoint%20as%3D%22offset%22%2F%3E%3C%2FmxGeometry%3E%3C%2FmxCell%3E%3CmxCell%20id%3D%2232%22%20value%3D%22%22%20style%3D%22edgeStyle%3DorthogonalEdgeStyle%3Brounded%3D0%3BorthogonalLoop%3D1%3BjettySize%3Dauto%3Bhtml%3D1%3B%22%20edge%3D%221%22%20source%3D%2234%22%20target%3D%2239%22%20parent%3D%221%22%3E%3CmxGeometry%20relative%3D%221%22%20as%3D%22geometry%22%2F%3E%3C%2FmxCell%3E%3CmxCell%20id%3D%2233%22%20value%3D%22FALSE%22%20style%3D%22edgeLabel%3Bhtml%3D1%3Balign%3Dcenter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BverticalAlign%3Dmiddle%3Bresizable%3D0%3Bpoints%3D%5B%5D%3B%22%20vertex%3D%221%22%20connectable%3D%220%22%20parent%3D%2232%22%3E%3CmxGeometry%20x%3D%220.0162%22%20y%3D%224%22%20relative%3D%221%22%20as%3D%22geometry%22%3E%3CmxPoint%20y%3D%22-2%22%20as%3D%22offset%22%2F%3E%3C%2FmxGeometry%3E%3C%2FmxCell%3E%3CmxCell%20id%3D%2234%22%20value%3D%22weather%3D%3D%26quot%3Bsnowy%26quot%3B%22%20style%3D%22rhombus%3BwhiteSpace%3Dwrap%3Bhtml%3D1%3BstrokeWidth%3D2%3B%22%20vertex%3D%221%22%20parent%3D%221%22%3E%3CmxGeometry%20x%3D%22619%22%20y%3D%22800%22%20width%3D%22160%22%20height%3D%2280%22%20as%3D%22geometry%22%2F%3E%3C%2FmxCell%3E%3CmxCell%20id%3D%2235%22%20value%3D%22%22%20style%3D%22edgeStyle%3DorthogonalEdgeStyle%3Brounded%3D0%3BorthogonalLoop%3D1%3BjettySize%3Dauto%3Bhtml%3D1%3B%22%20edge%3D%221%22%20source%3D%2239%22%20target%3D%2248%22%20parent%3D%221%22%3E%3CmxGeometry%20relative%3D%221%22%20as%3D%22geometry%22%2F%3E%3C%2FmxCell%3E%3CmxCell%20id%3D%2236%22%20value%3D%22TRUE%22%20style%3D%22edgeLabel%3Bhtml%3D1%3Balign%3Dcenter%3BverticalAlign%3Dmiddle%3Bresizable%3D0%3Bpoints%3D%5B%5D%3B%22%20vertex%3D%221%22%20connectable%3D%220%22%20parent%3D%2235%22%3E%3CmxGeometry%20x%3D%22-0.4286%22%20relative%3D%221%22%20as%3D%22geometry%22%3E%3CmxPoint%20as%3D%22offset%22%2F%3E%3C%2FmxGeometry%3E%3C%2FmxCell%3E%3CmxCell%20id%3D%2237%22%20value%3D%22%22%20style%3D%22edgeStyle%3DorthogonalEdgeStyle%3Brounded%3D0%3BorthogonalLoop%3D1%3BjettySize%3Dauto%3Bhtml%3D1%3B%22%20edge%3D%221%22%20source%3D%2239%22%20target%3D%2244%22%20parent%3D%221%22%3E%3CmxGeometry%20relative%3D%221%22%20as%3D%22geometry%22%2F%3E%3C%2FmxCell%3E%3CmxCell%20id%3D%2238%22%20value%3D%22FALSE%22%20style%3D%22edgeLabel%3Bhtml%3D1%3Balign%3Dcenter%3BverticalAlign%3Dmiddle%3Bresizable%3D0%3Bpoints%3D%5B%5D%3B%22%20vertex%3D%221%22%20connectable%3D%220%22%20parent%3D%2237%22%3E%3CmxGeometry%20x%3D%22-0.1615%22%20y%3D%22-1%22%20relative%3D%221%22%20as%3D%22geometry%22%3E%3CmxPoint%20as%3D%22offset%22%2F%3E%3C%2FmxGeometry%3E%3C%2FmxCell%3E%3CmxCell%20id%3D%2239%22%20value%3D%22weather%3D%3D%26quot%3Bwindy%26quot%3B%22%20style%3D%22rhombus%3BwhiteSpace%3Dwrap%3Bhtml%3D1%3BstrokeWidth%3D2%3B%22%20vertex%3D%221%22%20parent%3D%221%22%3E%3CmxGeometry%20x%3D%22620%22%20y%3D%22943%22%20width%3D%22160%22%20height%3D%2280%22%20as%3D%22geometry%22%2F%3E%3C%2FmxCell%3E%3CmxCell%20id%3D%2240%22%20value%3D%22%22%20style%3D%22edgeStyle%3DorthogonalEdgeStyle%3Brounded%3D0%3BorthogonalLoop%3D1%3BjettySize%3Dauto%3Bhtml%3D1%3B%22%20edge%3D%221%22%20source%3D%2244%22%20target%3D%2250%22%20parent%3D%221%22%3E%3CmxGeometry%20relative%3D%221%22%20as%3D%22geometry%22%2F%3E%3C%2FmxCell%3E%3CmxCell%20id%3D%2241%22%20value%3D%22TRUE%22%20style%3D%22edgeLabel%3Bhtml%3D1%3Balign%3Dcenter%3BverticalAlign%3Dmiddle%3Bresizable%3D0%3Bpoints%3D%5B%5D%3B%22%20vertex%3D%221%22%20connectable%3D%220%22%20parent%3D%2240%22%3E%3CmxGeometry%20x%3D%22-0.3376%22%20y%3D%22-7%22%20relative%3D%221%22%20as%3D%22geometry%22%3E%3CmxPoint%20x%3D%22-7%22%20y%3D%227%22%20as%3D%22offset%22%2F%3E%3C%2FmxGeometry%3E%3C%2FmxCell%3E%3CmxCell%20id%3D%2242%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221240%22%20y%3D%221132.7999755859375%22%20as%3D%22targetPoint%22%2F%3E%3CmxPoint%20x%3D%22699%22%20y%3D%221149.2%22%20as%3D%22sourcePoint%22%2F%3E%3CArray%20as%3D%22points%22%3E%3CmxPoint%20x%3D%22699%22%20y%3D%221210%22%2F%3E%3CmxPoint%20x%3D%221240%22%20y%3D%221210%22%2F%3E%3C%2FArray%3E%3C%2FmxGeometry%3E%3C%2FmxCell%3E%3CmxCell%20id%3D%2243%22%20value%3D%22FALSE%22%20style%3D%22edgeLabel%3Bhtml%3D1%3Balign%3Dcenter%3BverticalAlign%3Dmiddle%3Bresizable%3D0%3Bpoints%3D%5B%5D%3B%22%20vertex%3D%221%22%20connectable%3D%220%22%20parent%3D%2242%22%3E%3CmxGeometry%20x%3D%22-0.8975%22%20y%3D%22-1%22%20relative%3D%221%22%20as%3D%22geometry%22%3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CmxPoint%20y%3D%221%22%20as%3D%22offset%22%2F%3E%3C%2FmxGeometry%3E%3C%2FmxCell%3E%3CmxCell%20id%3D%2244%22%20value%3D%22weather%3D%3D%26quot%3Bsunny%26quot%3B%22%20style%3D%22rhombus%3BwhiteSpace%3Dwrap%3Bhtml%3D1%3BstrokeWidth%3D2%3B%22%20vertex%3D%221%22%20parent%3D%221%22%3E%3CmxGeometry%20x%3D%22619%22%20y%3D%221078%22%20width%3D%22160%22%20height%3D%2280%22%20as%3D%22geometry%22%2F%3E%3C%2FmxCell%3E%3CmxCell%20id%3D%2245%22%20style%3D%22edgeStyle%3DorthogonalEdgeStyle%3Brounded%3D0%3BorthogonalLoop%3D1%3BjettySize%3Dauto%3Bhtml%3D1%3BexitX%3D1%3BexitY%3D0.75%3BexitDx%3D0%3BexitDy%3D0%3B%22%20edge%3D%221%22%20parent%3D%221%22%3E%3CmxGeometry%20relative%3D%221%22%20as%3D%22geometry%22%3E%3CmxPoint%20x%3D%221113%22%20y%3D%22849.6153846153845%22%20as%3D%22targetPoint%22%2F%3E%3CmxPoint%20x%3D%22984.843049327354%22%20y%3D%22850.3587443946185%22%20as%3D%22sourcePoint%22%2F%3E%3C%2FmxGeometry%3E%3C%2FmxCell%3E%3CmxCell%20id%3D%2246%22%20value%3D%22%26lt%3Bp%20class%3D%26quot%3BMsoNormal%26quot%3B%26gt%3BGo%20to%20play%20snowballs%26lt%3B%2Fp%26gt%3B%22%20style%3D%22shape%3Dparallelogram%3Bhtml%3D1%3BstrokeWidth%3D2%3Bperimeter%3DparallelogramPerimeter%3BwhiteSpace%3Dwrap%3Brounded%3D1%3BarcSize%3D12%3Bsize%3D0.23%3B%22%20vertex%3D%221%22%20parent%3D%221%22%3E%3CmxGeometry%20x%3D%22822%22%20y%3D%22810%22%20width%3D%22182%22%20height%3D%2260%22%20as%3D%22geometry%22%2F%3E%3C%2FmxCell%3E%3CmxCell%20id%3D%2247%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221115%22%20y%3D%22983.4615384615383%22%20as%3D%22targetPoint%22%2F%3E%3CmxPoint%20x%3D%22973.0699999999997%22%20y%3D%22984.0000000000002%22%20as%3D%22sourcePoint%22%2F%3E%3C%2FmxGeometry%3E%3C%2FmxCell%3E%3CmxCell%20id%3D%2248%22%20value%3D%22Sit%20home%22%20style%3D%22shape%3Dparallelogram%3Bhtml%3D1%3BstrokeWidth%3D2%3Bperimeter%3DparallelogramPerimeter%3BwhiteSpace%3Dwrap%3Brounded%3D1%3BarcSize%3D12%3Bsize%3D0.23%3B%22%20vertex%3D%221%22%20parent%3D%221%22%3E%3CmxGeometry%20x%3D%22821%22%20y%3D%22954%22%20width%3D%22182%22%20height%3D%2260%22%20as%3D%22geometry%22%2F%3E%3C%2FmxCell%3E%3CmxCell%20id%3D%2249%22%20style%3D%22edgeStyle%3DorthogonalEdgeStyle%3Brounded%3D0%3BorthogonalLoop%3D1%3BjettySize%3Dauto%3Bhtml%3D1%3BexitX%3D1%3BexitY%3D0.5%3BexitDx%3D0%3BexitDy%3D0%3B%22%20edge%3D%221%22%20source%3D%2250%22%20parent%3D%221%22%3E%3CmxGeometry%20relative%3D%221%22%20as%3D%22geometry%22%3E%3CmxPoint%20x%3D%221114%22%20y%3D%221117.3076923076924%22%20as%3D%22targetPoint%22%2F%3E%3C%2FmxGeometry%3E%3C%2FmxCell%3E%3CmxCell%20id%3D%2250%22%20value%3D%22%26lt%3Bp%20class%3D%26quot%3BMsoNormal%26quot%3B%26gt%3BGo%20to%20walk%26lt%3B%2Fp%26gt%3B%22%20style%3D%22shape%3Dparallelogram%3Bhtml%3D1%3BstrokeWidth%3D2%3Bperimeter%3DparallelogramPerimeter%3BwhiteSpace%3Dwrap%3Brounded%3D1%3BarcSize%3D12%3Bsize%3D0.23%3B%22%20vertex%3D%221%22%20parent%3D%221%22%3E%3CmxGeometry%20x%3D%22822%22%20y%3D%221087%22%20width%3D%22182%22%20height%3D%2260%22%20as%3D%22geometry%22%2F%3E%3C%2FmxCell%3E%3CmxCell%20id%3D%2251%22%20value%3D%22%22%20style%3D%22edgeStyle%3DorthogonalEdgeStyle%3Brounded%3D0%3BorthogonalLoop%3D1%3BjettySize%3Dauto%3Bhtml%3D1%3B%22%20edge%3D%221%22%20parent%3D%221%22%3E%3CmxGeometry%20relative%3D%221%22%20as%3D%22geometry%22%3E%3CmxPoint%20x%3D%221467%22%20y%3D%22458%22%20as%3D%22sourcePoint%22%2F%3E%3CmxPoint%20x%3D%221579.9299999999998%22%20y%3D%22460%22%20as%3D%22targetPoint%22%2F%3E%3CArray%20as%3D%22points%22%3E%3CmxPoint%20x%3D%221524%22%20y%3D%22459%22%2F%3E%3CmxPoint%20x%3D%221580%22%20y%3D%22460%22%2F%3E%3C%2FArray%3E%3C%2FmxGeometry%3E%3C%2FmxCell%3E%3CmxCell%20id%3D%2252%22%20value%3D%22TRUE%22%20style%3D%22edgeLabel%3Bhtml%3D1%3Balign%3Dcenter%3BverticalAlign%3Dmiddle%3Bresizable%3D0%3Bpoints%3D%5B%5D%3B%22%20vertex%3D%221%22%20connectable%3D%220%22%20parent%3D%2251%22%3E%3CmxG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ometry%20x%3D%22-0.424%22%20y%3D%22-4%22%20relative%3D%221%22%20as%3D%22geometry%22%3E%3CmxPoint%20as%3D%22offset%22%2F%3E%3C%2FmxGeometry%3E%3C%2FmxCell%3E%3CmxCell%20id%3D%2253%22%20value%3D%22%22%20style%3D%22edgeStyle%3DorthogonalEdgeStyle%3Brounded%3D0%3BorthogonalLoop%3D1%3BjettySize%3Dauto%3Bhtml%3D1%3B%22%20edge%3D%221%22%20target%3D%2261%22%20parent%3D%221%22%3E%3CmxGeometry%20relative%3D%221%22%20as%3D%22geometry%22%3E%3CmxPoint%20x%3D%221389.0000000000005%22%20y%3D%22508%22%20as%3D%22sourcePoint%22%2F%3E%3C%2FmxGeometry%3E%3C%2FmxCell%3E%3CmxCell%20id%3D%2254%22%20value%3D%22FALSE%22%20style%3D%22edgeLabel%3Bhtml%3D1%3Balign%3Dcenter%3BverticalAlign%3Dmiddle%3Bresizable%3D0%3Bpoints%3D%5B%5D%3B%22%20vertex%3D%221%22%20connectable%3D%220%22%20parent%3D%2253%22%3E%3CmxGeometry%20x%3D%22-0.0888%22%20y%3D%22-4%22%20relative%3D%221%22%20as%3D%22geometry%22%3E%3CmxPoint%20y%3D%221%22%20as%3D%22offset%22%2F%3E%3C%2FmxGeometry%3E%3C%2FmxCell%3E%3CmxCell%20id%3D%2255%22%20value%3D%22weather%3D%3D%26quot%3Brainy%26quot%3B%22%20style%3D%22strokeWidth%3D2%3Bhtml%3D1%3Bshape%3Dmxgraph.flowchart.decision%3BwhiteSpace%3Dwrap%3B%22%20vertex%3D%221%22%20parent%3D%221%22%3E%3CmxGeometry%20x%3D%221311%22%20y%3D%22407%22%20width%3D%22156%22%20height%3D%22100%22%20as%3D%22geometry%22%2F%3E%3C%2FmxCell%3E%3CmxCell%20id%3D%2256%22%20value%3D%22%26lt%3Bp%20class%3D%26quot%3BMsoNormal%26quot%3B%26gt%3Byou%20can%20put%20on%20trainers%26lt%3B%2Fp%26gt%3B%22%20style%3D%22shape%3Dparallelogram%3Bhtml%3D1%3BstrokeWidth%3D2%3Bperimeter%3DparallelogramPerimeter%3BwhiteSpace%3Dwrap%3Brounded%3D1%3BarcSize%3D12%3Bsize%3D0.23%3B%22%20vertex%3D%221%22%20parent%3D%221%22%3E%3CmxGeometry%20x%3D%221559%22%20y%3D%22430%22%20width%3D%22182%22%20height%3D%2260%22%20as%3D%22geometry%22%2F%3E%3C%2FmxCell%3E%3CmxCell%20id%3D%2257%22%20value%3D%22%22%20style%3D%22edgeStyle%3DorthogonalEdgeStyle%3Brounded%3D0%3BorthogonalLoop%3D1%3BjettySize%3Dauto%3Bhtml%3D1%3B%22%20edge%3D%221%22%20source%3D%2261%22%20parent%3D%221%22%3E%3CmxGeometry%20relative%3D%221%22%20as%3D%22geometry%22%3E%3CmxPoint%20x%3D%221577.9299999999998%22%20y%3D%22571%22%20as%3D%22targetPoint%22%2F%3E%3C%2FmxGeometry%3E%3C%2FmxCell%3E%3CmxCell%20id%3D%2258%22%20value%3D%22TRUE%22%20style%3D%22edgeLabel%3Bhtml%3D1%3Balign%3Dcenter%3BverticalAlign%3Dmiddle%3Bresizable%3D0%3Bpoints%3D%5B%5D%3B%22%20vertex%3D%221%22%20connectable%3D%220%22%20parent%3D%2257%22%3E%3CmxGeometry%20x%3D%22-0.2675%22%20y%3D%223%22%20relative%3D%221%22%20as%3D%22geometry%22%3E%3CmxPoint%20x%3D%22-1%22%20as%3D%22offset%22%2F%3E%3C%2FmxGeometry%3E%3C%2FmxCell%3E%3CmxCell%20id%3D%2259%22%20value%3D%22%22%20style%3D%22edgeStyle%3DorthogonalEdgeStyle%3Brounded%3D0%3BorthogonalLoop%3D1%3BjettySize%3Dauto%3Bhtml%3D1%3B%22%20edge%3D%221%22%20source%3D%2261%22%20target%3D%2268%22%20parent%3D%221%22%3E%3CmxGeometry%20relative%3D%221%22%20as%3D%22geometry%22%2F%3E%3C%2FmxCell%3E%3CmxCell%20id%3D%2260%22%20value%3D%22FALSE%22%20style%3D%22edgeLabel%3Bhtml%3D1%3Balign%3Dcenter%3BverticalAlign%3Dmiddle%3Bresizable%3D0%3Bpoints%3D%5B%5D%3B%22%20vertex%3D%221%22%20connectable%3D%220%22%20parent%3D%2259%22%3E%3CmxGeometry%20x%3D%22-0.3464%22%20y%3D%222%22%20relative%3D%221%22%20as%3D%22geometry%22%3E%3CmxPoint%20y%3D%221%22%20as%3D%22offset%22%2F%3E%3C%2FmxGeometry%3E%3C%2FmxCell%3E%3CmxCell%20id%3D%2261%22%20value%3D%22weather%3D%3D%26quot%3Bcloudy%26quot%3B%22%20style%3D%22rhombus%3BwhiteSpace%3Dwrap%3Bhtml%3D1%3BstrokeWidth%3D2%3B%22%20vertex%3D%221%22%20parent%3D%221%22%3E%3CmxGeometry%20x%3D%221311%22%20y%3D%22531%22%20width%3D%22160%22%20height%3D%2280%22%20as%3D%22geometry%22%2F%3E%3C%2FmxCell%3E%3CmxCell%20id%3D%2262%22%20style%3D%22edgeStyle%3DorthogonalEdgeStyle%3Brounded%3D0%3BorthogonalLoop%3D1%3BjettySize%3Dauto%3Bhtml%3D1%3BexitX%3D1%3BexitY%3D0.5%3BexitDx%3D0%3BexitDy%3D0%3B%22%20edge%3D%221%22%20parent%3D%221%22%3E%3CmxGeometry%20relative%3D%221%22%20as%3D%22geometry%22%3E%3CmxPoint%20x%3D%221811%22%20y%3D%22571.6666666666667%22%20as%3D%22targetPoint%22%2F%3E%3CmxPoint%2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x%3D%221709.0699999999997%22%20y%3D%22572%22%20as%3D%22sourcePoint%22%2F%3E%3C%2FmxGeometry%3E%3C%2FmxCell%3E%3CmxCell%20id%3D%2263%22%20value%3D%22%26lt%3Bp%20class%3D%26quot%3BMsoNormal%26quot%3B%26gt%3Byou%20can%20put%20on%20shoes%26lt%3B%2Fp%26gt%3B%22%20style%3D%22shape%3Dparallelogram%3Bhtml%3D1%3BstrokeWidth%3D2%3Bperimeter%3DparallelogramPerimeter%3BwhiteSpace%3Dwrap%3Brounded%3D1%3BarcSize%3D12%3Bsize%3D0.23%3B%22%20vertex%3D%221%22%20parent%3D%221%22%3E%3CmxGeometry%20x%3D%221557%22%20y%3D%22542%22%20width%3D%22182%22%20height%3D%2260%22%20as%3D%22geometry%22%2F%3E%3C%2FmxCell%3E%3CmxCell%20id%3D%2264%22%20value%3D%22%22%20style%3D%22edgeStyle%3DorthogonalEdgeStyle%3Brounded%3D0%3BorthogonalLoop%3D1%3BjettySize%3Dauto%3Bhtml%3D1%3B%22%20edge%3D%221%22%20source%3D%2268%22%20parent%3D%221%22%3E%3CmxGeometry%20relative%3D%221%22%20as%3D%22geometry%22%3E%3CmxPoint%20x%3D%221572.745%22%20y%3D%22699%22%20as%3D%22targetPoint%22%2F%3E%3C%2FmxGeometry%3E%3C%2FmxCell%3E%3CmxCell%20id%3D%2265%22%20value%3D%22TRUE%22%20style%3D%22edgeLabel%3Bhtml%3D1%3Balign%3Dcenter%3BverticalAlign%3Dmiddle%3Bresizable%3D0%3Bpoints%3D%5B%5D%3B%22%20vertex%3D%221%22%20connectable%3D%220%22%20parent%3D%2264%22%3E%3CmxGeometry%20x%3D%22-0.1698%22%20y%3D%223%22%20relative%3D%221%22%20as%3D%22geometry%22%3E%3CmxPoint%20as%3D%22offset%22%2F%3E%3C%2FmxGeometry%3E%3C%2FmxCell%3E%3CmxCell%20id%3D%2266%22%20value%3D%22%22%20style%3D%22edgeStyle%3DorthogonalEdgeStyle%3Brounded%3D0%3BorthogonalLoop%3D1%3BjettySize%3Dauto%3Bhtml%3D1%3B%22%20edge%3D%221%22%20source%3D%2268%22%20target%3D%2273%22%20parent%3D%221%22%3E%3CmxGeometry%20relative%3D%221%22%20as%3D%22geometry%22%2F%3E%3C%2FmxCell%3E%3CmxCell%20id%3D%2267%22%20value%3D%22FALSE%22%20style%3D%22edgeLabel%3Bhtml%3D1%3Balign%3Dcenter%3BverticalAlign%3Dmiddle%3Bresizable%3D0%3Bpoints%3D%5B%5D%3B%22%20vertex%3D%221%22%20connectable%3D%220%22%20parent%3D%2266%22%3E%3CmxGeometry%20x%3D%220.0162%22%20y%3D%224%22%20relative%3D%221%22%20as%3D%22geometry%22%3E%3CmxPoint%20y%3D%22-2%22%20as%3D%22offset%22%2F%3E%3C%2FmxGeometry%3E%3C%2FmxCell%3E%3CmxCell%20id%3D%2268%22%20value%3D%22weather%3D%3D%26quot%3Bsnowy%26quot%3B%22%20style%3D%22rhombus%3BwhiteSpace%3Dwrap%3Bhtml%3D1%3BstrokeWidth%3D2%3B%22%20vertex%3D%221%22%20parent%3D%221%22%3E%3CmxGeometry%20x%3D%221310%22%20y%3D%22659%22%20width%3D%22160%22%20height%3D%2280%22%20as%3D%22geometry%22%2F%3E%3C%2FmxCell%3E%3CmxCell%20id%3D%2269%22%20value%3D%22%22%20style%3D%22edgeStyle%3DorthogonalEdgeStyle%3Brounded%3D0%3BorthogonalLoop%3D1%3BjettySize%3Dauto%3Bhtml%3D1%3B%22%20edge%3D%221%22%20source%3D%2273%22%20parent%3D%221%22%3E%3CmxGeometry%20relative%3D%221%22%20as%3D%22geometry%22%3E%3CmxPoint%20x%3D%221551.0699999999997%22%20y%3D%22843%22%20as%3D%22targetPoint%22%2F%3E%3C%2FmxGeometry%3E%3C%2FmxCell%3E%3CmxCell%20id%3D%2270%22%20value%3D%22TRUE%22%20style%3D%22edgeLabel%3Bhtml%3D1%3Balign%3Dcenter%3BverticalAlign%3Dmiddle%3Bresizable%3D0%3Bpoints%3D%5B%5D%3B%22%20vertex%3D%221%22%20connectable%3D%220%22%20parent%3D%2269%22%3E%3CmxGeometry%20x%3D%22-0.4286%22%20relative%3D%221%22%20as%3D%22geometry%22%3E%3CmxPoint%20as%3D%22offset%22%2F%3E%3C%2FmxGeometry%3E%3C%2FmxCell%3E%3CmxCell%20id%3D%2271%22%20value%3D%22%22%20style%3D%22edgeStyle%3DorthogonalEdgeStyle%3Brounded%3D0%3BorthogonalLoop%3D1%3BjettySize%3Dauto%3Bhtml%3D1%3B%22%20edge%3D%221%22%20source%3D%2273%22%20target%3D%2278%22%20parent%3D%221%22%3E%3CmxGeometry%20relative%3D%221%22%20as%3D%22geometry%22%2F%3E%3C%2FmxCell%3E%3CmxCell%20id%3D%2272%22%20value%3D%22FALSE%22%20style%3D%22edgeLabel%3Bhtml%3D1%3Balign%3Dcenter%3BverticalAlign%3Dmiddle%3Bresizable%3D0%3Bpoints%3D%5B%5D%3B%22%20vertex%3D%221%22%20connectable%3D%220%22%20parent%3D%2271%22%3E%3CmxGeometry%20x%3D%22-0.1615%22%20y%3D%22-1%22%20relative%3D%221%22%20as%3D%22geometry%22%3E%3CmxPoint%20as%3D%22offset%22%2F%3E%3C%2FmxGeometry%3E%3C%2FmxCell%3E%3CmxCell%20id%3D%2273%22%20value%3D%22weather%3D%3D%26quot%3Bwindy%26quot%3B%22%20style%3D%22rhombus%3BwhiteSpace%3Dwrap%3Bhtml%3D1%3BstrokeWi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h%3D2%3B%22%20vertex%3D%221%22%20parent%3D%221%22%3E%3CmxGeometry%20x%3D%221311%22%20y%3D%22802%22%20width%3D%22160%22%20height%3D%2280%22%20as%3D%22geometry%22%2F%3E%3C%2FmxCell%3E%3CmxCell%20id%3D%2274%22%20value%3D%22%22%20style%3D%22edgeStyle%3DorthogonalEdgeStyle%3Brounded%3D0%3BorthogonalLoop%3D1%3BjettySize%3Dauto%3Bhtml%3D1%3B%22%20edge%3D%221%22%20source%3D%2278%22%20parent%3D%221%22%3E%3CmxGeometry%20relative%3D%221%22%20as%3D%22geometry%22%3E%3CmxPoint%20x%3D%221540.2549999999997%22%20y%3D%22976%22%20as%3D%22targetPoint%22%2F%3E%3C%2FmxGeometry%3E%3C%2FmxCell%3E%3CmxCell%20id%3D%2275%22%20value%3D%22TRUE%22%20style%3D%22edgeLabel%3Bhtml%3D1%3Balign%3Dcenter%3BverticalAlign%3Dmiddle%3Bresizable%3D0%3Bpoints%3D%5B%5D%3B%22%20vertex%3D%221%22%20connectable%3D%220%22%20parent%3D%2274%22%3E%3CmxGeometry%20x%3D%22-0.3376%22%20y%3D%22-7%22%20relative%3D%221%22%20as%3D%22geometry%22%3E%3CmxPoint%20x%3D%22-7%22%20y%3D%227%22%20as%3D%22offset%22%2F%3E%3C%2FmxGeometry%3E%3C%2FmxCell%3E%3CmxCell%20id%3D%2276%22%20style%3D%22edgeStyle%3DorthogonalEdgeStyle%3Brounded%3D0%3BorthogonalLoop%3D1%3BjettySize%3Dauto%3Bhtml%3D1%3BexitX%3D0.5%3BexitY%3D1%3BexitDx%3D0%3BexitDy%3D0%3BentryX%3D0%3BentryY%3D0.75%3BentryDx%3D0%3BentryDy%3D0%3B%22%20edge%3D%221%22%20parent%3D%221%22%3E%3CmxGeometry%20relative%3D%221%22%20as%3D%22geometry%22%3E%3CmxPoint%20x%3D%221390%22%20y%3D%221019%22%20as%3D%22sourcePoint%22%2F%3E%3CmxPoint%20x%3D%221527.2937853107346%22%20y%3D%221095.0508474576272%22%20as%3D%22targetPoint%22%2F%3E%3CArray%20as%3D%22points%22%3E%3CmxPoint%20x%3D%221390%22%20y%3D%221070%22%2F%3E%3CmxPoint%20x%3D%221527%22%20y%3D%221070%22%2F%3E%3C%2FArray%3E%3C%2FmxGeometry%3E%3C%2FmxCell%3E%3CmxCell%20id%3D%2277%22%20value%3D%22FALSE%22%20style%3D%22edgeLabel%3Bhtml%3D1%3Balign%3Dcenter%3BverticalAlign%3Dmiddle%3Bresizable%3D0%3Bpoints%3D%5B%5D%3B%22%20vertex%3D%221%22%20connectable%3D%220%22%20parent%3D%2276%22%3E%3CmxGeometry%20x%3D%22-0.8094%22%20y%3D%224%22%20relative%3D%221%22%20as%3D%22geometry%22%3E%3CmxPoint%20as%3D%22offset%22%2F%3E%3C%2FmxGeometry%3E%3C%2FmxCell%3E%3CmxCell%20id%3D%2278%22%20value%3D%22weather%3D%3D%26quot%3Bsunny%26quot%3B%22%20style%3D%22rhombus%3BwhiteSpace%3Dwrap%3Bhtml%3D1%3BstrokeWidth%3D2%3B%22%20vertex%3D%221%22%20parent%3D%221%22%3E%3CmxGeometry%20x%3D%221310%22%20y%3D%22937%22%20width%3D%22160%22%20height%3D%2280%22%20as%3D%22geometry%22%2F%3E%3C%2FmxCell%3E%3CmxCell%20id%3D%2279%22%20style%3D%22edgeStyle%3DorthogonalEdgeStyle%3Brounded%3D0%3BorthogonalLoop%3D1%3BjettySize%3Dauto%3Bhtml%3D1%3BexitX%3D1%3BexitY%3D0.5%3BexitDx%3D0%3BexitDy%3D0%3B%22%20edge%3D%221%22%20source%3D%2280%22%20parent%3D%221%22%3E%3CmxGeometry%20relative%3D%221%22%20as%3D%22geometry%22%3E%3CmxPoint%20x%3D%221810%22%20y%3D%22698.3333333333335%22%20as%3D%22targetPoint%22%2F%3E%3C%2FmxGeometry%3E%3C%2FmxCell%3E%3CmxCell%20id%3D%2280%22%20value%3D%22%26lt%3Bp%20class%3D%26quot%3BMsoNormal%26quot%3B%26gt%3Byou%20can%20put%20on%20boots%26lt%3B%2Fp%26gt%3B%22%20style%3D%22shape%3Dparallelogram%3Bhtml%3D1%3BstrokeWidth%3D2%3Bperimeter%3DparallelogramPerimeter%3BwhiteSpace%3Dwrap%3Brounded%3D1%3BarcSize%3D12%3Bsize%3D0.23%3B%22%20vertex%3D%221%22%20parent%3D%221%22%3E%3CmxGeometry%20x%3D%221554%22%20y%3D%22668%22%20width%3D%22163%22%20height%3D%2260%22%20as%3D%22geometry%22%2F%3E%3C%2FmxCell%3E%3CmxCell%20id%3D%2281%22%20style%3D%22edgeStyle%3DorthogonalEdgeStyle%3Brounded%3D0%3BorthogonalLoop%3D1%3BjettySize%3Dauto%3Bhtml%3D1%3BexitX%3D1%3BexitY%3D0.75%3BexitDx%3D0%3BexitDy%3D0%3B%22%20edge%3D%221%22%20source%3D%2282%22%20parent%3D%221%22%3E%3CmxGeometry%20relative%3D%221%22%20as%3D%22geometry%22%3E%3CmxPoint%20x%3D%221810%22%20y%3D%22855%22%20as%3D%22targetPoint%22%2F%3E%3C%2FmxGeometry%3E%3C%2FmxCell%3E%3CmxCell%20id%3D%2282%22%20value%3D%22%26lt%3Bp%20class%3D%26quot%3BMsoNormal%26quot%3B%26gt%3Byou%20can%20put%20on%20windy%20shoes%26lt%3B%2Fp%26gt%3B%22%20style%3D%22shape%3Dparallelogram%3Bhtml%3D1%3BstrokeWidth%3D2%3Bperimeter%3DparallelogramPerimeter%3BwhiteSpace%3Dwrap%3Broun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d%3D1%3BarcSize%3D12%3Bsize%3D0.23%3B%22%20vertex%3D%221%22%20parent%3D%221%22%3E%3CmxGeometry%20x%3D%221526%22%20y%3D%22814%22%20width%3D%22218%22%20height%3D%2260%22%20as%3D%22geometry%22%2F%3E%3C%2FmxCell%3E%3CmxCell%20id%3D%2283%22%20style%3D%22edgeStyle%3DorthogonalEdgeStyle%3Brounded%3D0%3BorthogonalLoop%3D1%3BjettySize%3Dauto%3Bhtml%3D1%3BexitX%3D1%3BexitY%3D0.5%3BexitDx%3D0%3BexitDy%3D0%3B%22%20edge%3D%221%22%20source%3D%2284%22%20parent%3D%221%22%3E%3CmxGeometry%20relative%3D%221%22%20as%3D%22geometry%22%3E%3CmxPoint%20x%3D%221810%22%20y%3D%22976.6666666666667%22%20as%3D%22targetPoint%22%2F%3E%3C%2FmxGeometry%3E%3C%2FmxCell%3E%3CmxCell%20id%3D%2284%22%20value%3D%22%26lt%3Bdiv%20style%3D%26quot%3Bfont-family%3A%20Consolas%2C%20%26amp%3Bquot%3BCourier%20New%26amp%3Bquot%3B%2C%20monospace%3B%20font-size%3A%2014px%3B%20line-height%3A%2019px%3B%26quot%3B%26gt%3B%26lt%3Bspan%20style%3D%26quot%3Bbackground-color%3A%20rgb(255%2C%20255%2C%20255)%3B%26quot%3B%26gt%3Byou%20can%20put%20on%20sandels%26lt%3B%2Fspan%26gt%3B%26lt%3B%2Fdiv%26gt%3B%22%20style%3D%22shape%3Dparallelogram%3Bhtml%3D1%3BstrokeWidth%3D2%3Bperimeter%3DparallelogramPerimeter%3BwhiteSpace%3Dwrap%3Brounded%3D1%3BarcSize%3D12%3Bsize%3D0.23%3B%22%20vertex%3D%221%22%20parent%3D%221%22%3E%3CmxGeometry%20x%3D%221513%22%20y%3D%22947%22%20width%3D%22237%22%20height%3D%2260%22%20as%3D%22geometry%22%2F%3E%3C%2FmxCell%3E%3CmxCell%20id%3D%2285%22%20style%3D%22edgeStyle%3DorthogonalEdgeStyle%3Brounded%3D0%3BorthogonalLoop%3D1%3BjettySize%3Dauto%3Bhtml%3D1%3BexitX%3D1%3BexitY%3D0.5%3BexitDx%3D0%3BexitDy%3D0%3BentryX%3D0.5%3BentryY%3D0%3BentryDx%3D0%3BentryDy%3D0%3BentryPerimeter%3D0%3B%22%20edge%3D%221%22%20target%3D%2255%22%20parent%3D%221%22%3E%3CmxGeometry%20relative%3D%221%22%20as%3D%22geometry%22%3E%3CmxPoint%20x%3D%221003.0000000000001%22%20y%3D%22580%22%20as%3D%22sourcePoint%22%2F%3E%3CmxPoint%20x%3D%221377%22%20y%3D%22403%22%20as%3D%22targetPoint%22%2F%3E%3CArray%20as%3D%22points%22%3E%3CmxPoint%20x%3D%221120%22%20y%3D%22580%22%2F%3E%3CmxPoint%20x%3D%221120%22%20y%3D%221141%22%2F%3E%3CmxPoint%20x%3D%221240%22%20y%3D%221141%22%2F%3E%3CmxPoint%20x%3D%221240%22%20y%3D%22284%22%2F%3E%3CmxPoint%20x%3D%221389%22%20y%3D%22284%22%2F%3E%3C%2FArray%3E%3C%2FmxGeometry%3E%3C%2FmxCell%3E%3CmxCell%20id%3D%2286%22%20value%3D%22finish%22%20style%3D%22strokeWidth%3D2%3Bhtml%3D1%3Bshape%3Dmxgraph.flowchart.start_1%3BwhiteSpace%3Dwrap%3B%22%20vertex%3D%221%22%20parent%3D%221%22%3E%3CmxGeometry%20x%3D%221310%22%20y%3D%221170%22%20width%3D%22189%22%20height%3D%2292%22%20as%3D%22geometry%22%2F%3E%3C%2FmxCell%3E%3CmxCell%20id%3D%2287%22%20style%3D%22edgeStyle%3DorthogonalEdgeStyle%3Brounded%3D0%3BorthogonalLoop%3D1%3BjettySize%3Dauto%3Bhtml%3D1%3BexitX%3D1%3BexitY%3D0.5%3BexitDx%3D0%3BexitDy%3D0%3BentryX%3D1%3BentryY%3D0.5%3BentryDx%3D0%3BentryDy%3D0%3BentryPerimeter%3D0%3B%22%20edge%3D%221%22%20source%3D%2256%22%20target%3D%2286%22%20parent%3D%221%22%3E%3CmxGeometry%20relative%3D%221%22%20as%3D%22geometry%22%3E%3CArray%20as%3D%22points%22%3E%3CmxPoint%20x%3D%221810%22%20y%3D%22460%22%2F%3E%3CmxPoint%20x%3D%221810%22%20y%3D%221216%22%2F%3E%3C%2FArray%3E%3C%2FmxGeometry%3E%3C%2FmxCell%3E%3CmxCell%20id%3D%2288%22%20value%3D%22%26lt%3Bp%20class%3D%26quot%3BMsoNormal%26quot%3B%26gt%3Binvalid%20wether%26lt%3B%2Fp%26gt%3B%22%20style%3D%22shape%3Dparallelogram%3Bhtml%3D1%3BstrokeWidth%3D2%3Bperimeter%3DparallelogramPerimeter%3BwhiteSpace%3Dwrap%3Brounded%3D1%3BarcSize%3D12%3Bsize%3D0.23%3B%22%20vertex%3D%221%22%20parent%3D%221%22%3E%3CmxGeometry%20x%3D%221513%22%20y%3D%221054%22%20width%3D%22220%22%20height%3D%2260%22%20as%3D%22geometry%22%2F%3E%3C%2FmxCell%3E%3C%2Froot%3E%3C%2FmxGraphModel%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4712970</wp:posOffset>
                </wp:positionV>
                <wp:extent cx="361315" cy="190500"/>
                <wp:effectExtent l="0" t="0" r="444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5pt;margin-top:371.1pt;height:15pt;width:28.45pt;z-index:251663360;mso-width-relative:page;mso-height-relative:page;" fillcolor="#FFFFFF [3201]" filled="t" stroked="f" coordsize="21600,21600" o:gfxdata="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2MhHVAAAACwEAAA8AAAAAAAAAAQAgAAAAIgAAAGRy&#10;cy9kb3ducmV2LnhtbFBLAQIUABQAAAAIAIdO4kDomfI5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44640" cy="5057140"/>
            <wp:effectExtent l="0" t="0" r="0" b="254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:Блок-схема до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програми 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Class Practice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: 30 хв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1699260</wp:posOffset>
                </wp:positionV>
                <wp:extent cx="361315" cy="190500"/>
                <wp:effectExtent l="0" t="0" r="444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3pt;margin-top:133.8pt;height:15pt;width:28.45pt;z-index:251662336;mso-width-relative:page;mso-height-relative:page;" fillcolor="#FFFFFF [3201]" filled="t" stroked="f" coordsize="21600,21600" o:gfxdata="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rpjSfVAAAACwEAAA8AAAAAAAAAAQAgAAAAIgAAAGRy&#10;cy9kb3ducmV2LnhtbFBLAQIUABQAAAAIAIdO4kAV6LIA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94375" cy="2030730"/>
            <wp:effectExtent l="0" t="0" r="0" b="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Блок-схема до програми Self Practice</w:t>
      </w:r>
      <w:r>
        <w:rPr>
          <w:rFonts w:hint="default"/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хв</w:t>
      </w:r>
    </w:p>
    <w:p>
      <w:pPr>
        <w:spacing w:after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5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 xml:space="preserve">Self Practice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>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6000" cy="2167890"/>
            <wp:effectExtent l="0" t="0" r="0" b="0"/>
            <wp:docPr id="8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SimSun" w:hAnsi="SimSun" w:eastAsia="SimSun" w:cs="SimSun"/>
          <w:b/>
          <w:bCs/>
          <w:i/>
          <w:iCs/>
          <w:color w:val="4F81BD" w:themeColor="accent1"/>
          <w:sz w:val="24"/>
          <w:szCs w:val="24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Блок-схема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*a_d*a_d*b_d;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e_d=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*a_d*b_d*b_d;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((a_d-b_d),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result_d=(h_d-c_d)/(f_d-e_d-d_d);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b_f=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d_f=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*a_f*a_f*b_f;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e_f=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*a_f*b_f*b_f;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f_f=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(b_f,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h_f=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((a_f-b_f),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result_f=(h_f-c_f)/(f_f-e_f-d_f);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cout&lt;&lt;result_d&lt;&lt;endl;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cout&lt;&lt;result_f;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Task1</w:t>
      </w:r>
      <w:r>
        <w:rPr>
          <w:rFonts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14:textFill>
            <w14:solidFill>
              <w14:schemeClr w14:val="accent1"/>
            </w14:solidFill>
          </w14:textFill>
        </w:rPr>
        <w:t xml:space="preserve"> </w:t>
      </w:r>
    </w:p>
    <w:p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 and 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boolalpha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"m+--n: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"m++&lt;++n: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++&lt;++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"n--&lt;--m: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--&lt;--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VNS Lab1 Task2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min_h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3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enter weather: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don't have to put on a jacket"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"watch film"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the cinema"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play snowballs"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"sit home"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"Go to walk"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sandels"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boots"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trainers"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 can put on windy shoes"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wether"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Class Practice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1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5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Код до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uk-UA"/>
        </w:rPr>
        <w:t xml:space="preserve"> 2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Посилання на файл програми у пул-запиті GitHub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6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Код до програми Self Practice 2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hint="default" w:ascii="Times New Roman" w:hAnsi="Times New Roman" w:eastAsia="Times New Roman" w:cs="Times New Roman"/>
          <w:b/>
          <w:color w:val="000000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VNS Lab1</w:t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D:\Student\Term_1\MPP\Epic_2&gt;  &amp; 'c:\Users\annas\.vscode\extensions\ms-vscode.cpptools-1.17.5-win32-x64\debugAdapters\bin\WindowsDebugLauncher.exe' '--stdin=Microsoft-MIEngine-In-f3riokak.b2q' '--stdout=Microsoft-MIEngine-Out-3iaka5xx.dxy' '--stderr=Microsoft-MIEngine-Error-wddztnvv.dls' '--pid=Microsoft-MIEngine-Pid-0ne5sn3x.jp4'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1.28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7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Task1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Програма успішно виконана та виведено результати для типу даних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double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float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10 хв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center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Task2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D:\Student\Term_1\MPP\Epic_2&gt;  &amp; 'c:\Users\annas\.vscode\extensions\ms-vscode.cpptools-1.17.5-win32-x64\debugAdapters\bin\WindowsDebugLauncher.exe' '--stdin=Microsoft-MIEngine-In-mr0sa4dj.gbz' '--stdout=Microsoft-MIEngine-Out-cqvt0afv.bed' '--stderr=Microsoft-MIEngine-Error-i1ycvs0p.3lm' '--pid=Microsoft-MIEngine-Pid-gec0bawp.rdm'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Enter n and m: 5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m+--n: 14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m++&lt;++n: true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n--&lt;--m: false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8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VNS Lab1 Task2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виведено результат відповідно до умови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5 хв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2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Algotester Lab1v2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'--stdin=Microsoft-MIEngine-In-jbrjtroz.buz' '--stdout=Microsoft-MIEngine-Out-t50532f5.san' '--stderr=Microsoft-MIEngine-Error-e0kohkbj.5vv' '--pid=Microsoft-MIEngine-Pid-abahmhtb.wyr'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'--stdin=Microsoft-MIEngine-In-0t5fmwe4.gwh' '--stdout=Microsoft-MIEngine-Out-uy0pmtnu.zxx' '--stderr=Microsoft-MIEngine-Error-xeyhvnss.xg2' '--pid=Microsoft-MIEngine-Pid-ljpd54z2.2v4'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'--stdin=Microsoft-MIEngine-In-rov5sl1k.yeu' '--stdout=Microsoft-MIEngine-Out-1filzmw2.ghv' '--stderr=Microsoft-MIEngine-Error-2iia4fhi.ucu' '--pid=Microsoft-MIEngine-Pid-vrkdafox.kwz'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NO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'--stdin=Microsoft-MIEngine-In-kruqwymb.god' '--stdout=Microsoft-MIEngine-Out-1siet3hm.ny5' '--stderr=Microsoft-MIEngine-Error-4gs2tgu5.e2q' '--pid=Microsoft-MIEngine-Pid-bhswvk0j.a03'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YES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C:\Users\annas&gt;  &amp; 'c:\Users\annas\.vscode\extensions\ms-vscode.cpptools-1.18.5-win32-x64\debugAdapters\bin\WindowsDebugLauncher.exe' '--stdin=Microsoft-MIEngine-In-4u2tijcn.tdw' '--stdout=Microsoft-MIEngine-Out-cjvres3r.ien' '--stderr=Microsoft-MIEngine-Error-2obu1j5h.r0c' '--pid=Microsoft-MIEngine-Pid-gjdgzxsv.t35'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ERROR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Результати виконання програми Algotester Lab1v2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Програма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успішно виконана та пройшла перевірку на алготестері</w:t>
      </w:r>
    </w:p>
    <w:p>
      <w:r>
        <w:drawing>
          <wp:inline distT="0" distB="0" distL="114300" distR="114300">
            <wp:extent cx="6296025" cy="213995"/>
            <wp:effectExtent l="9525" t="9525" r="19050" b="203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9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Задачу прийнято на алготестері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:17 год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3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Class Practice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S D:\Student\Term_1\MPP\Epic_2&gt;  &amp; 'c:\Users\annas\.vscode\extensions\ms-vscode.cpptools-1.17.5-win32-x64\debugAdapters\bin\WindowsDebugLauncher.exe' '--stdin=Microsoft-MIEngine-In-ispwb2er.n4e' '--stdout=Microsoft-MIEngine-Out-fd0dxkxh.q5c' '--stderr=Microsoft-MIEngine-Error-122lq5he.b4t' '--pid=Microsoft-MIEngine-Pid-04the3sl.zkc'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sunny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don't have to 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walk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sandels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 xml:space="preserve">PS D:\Student\Term_1\MPP\Epic_2&gt;  &amp; 'c:\Users\annas\.vscode\extensions\ms-vscode.cpptools-1.17.5-win32-x64\debugAdapters\bin\WindowsDebugLauncher.exe' '--stdin=Microsoft-MIEngine-In-woah0es2.w5l' '--stdout=Microsoft-MIEngine-Out-ws0hjklj.dva' '--stderr=Microsoft-MIEngine-Error-zeqbgnuz.atv' '--pid=Microsoft-MIEngine-Pid-brkdm2bm.gum'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Please enter weather: snowy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Put on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Go to play snowballs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  <w:t>you can put on boots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Pезультаи програми Class Practice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: 30 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PS D:\Student\Term_1\MPP\Epic_2&gt;  &amp; 'c:\Users\annas\.vscode\extensions\ms-vscode.cpptools-1.17.5-win32-x64\debugAdapters\bin\WindowsDebugLauncher.exe' '--stdin=Microsoft-MIEngine-In-55oj1ln3.lax' '--stdout=Microsoft-MIEngine-Out-bhnuqt1f.nma' '--stderr=Microsoft-MIEngine-Error-3ocd4dls.alo' '--pid=Microsoft-MIEngine-Pid-vzfffwa1.4ux' '--dbgExe=C:\msys64\ucrt64\bin\gdb.exe' '--interpreter=mi'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2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11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:  Pезульта</w:t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т</w:t>
      </w:r>
      <w:r>
        <w:rPr>
          <w:b/>
          <w:bCs/>
          <w:i/>
          <w:i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и програми Self Practice</w:t>
      </w:r>
      <w:r>
        <w:rPr>
          <w:rFonts w:hint="default"/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 xml:space="preserve"> 1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5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Self Practice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uk-UA"/>
        </w:rPr>
        <w:t xml:space="preserve">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PS C:\Users\annas&gt;  &amp; 'c:\Users\annas\.vscode\extensions\ms-vscode.cpptools-1.18.5-win32-x64\debugAdapters\bin\WindowsDebugLauncher.exe' '--stdin=Microsoft-MIEngine-In-uzkgpzav.xmj' '--stdout=Microsoft-MIEngine-Out-soxganyk.p2p' '--stderr=Microsoft-MIEngine-Error-j41r2ccn.lgg' '--pid=Microsoft-MIEngine-Pid-1qsmlqga.xpe' '--dbgExe=C:\msys64\ucrt64\bin\gdb.exe' '--interpreter=mi'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 xml:space="preserve">7 4 1 2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7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Insert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Insert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12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 Pезультати програми Self Practice 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Програма успішно виконана та працює відповідно до всіх вимог поставлених у задачі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пройшла перевірку на алготестері</w:t>
      </w:r>
    </w:p>
    <w:p>
      <w:r>
        <w:drawing>
          <wp:inline distT="0" distB="0" distL="114300" distR="114300">
            <wp:extent cx="6295390" cy="381635"/>
            <wp:effectExtent l="0" t="0" r="13970" b="146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default"/>
          <w:b/>
          <w:bCs/>
          <w:i/>
          <w:iCs/>
          <w:color w:val="4F81BD" w:themeColor="accent1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 xml:space="preserve">Image 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instrText xml:space="preserve"> SEQ Image \* ARABIC </w:instrTex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t>10</w:t>
      </w:r>
      <w:r>
        <w:rPr>
          <w:b/>
          <w:bCs/>
          <w:i/>
          <w:iCs/>
          <w:color w:val="4F81BD" w:themeColor="accent1"/>
          <w14:textFill>
            <w14:solidFill>
              <w14:schemeClr w14:val="accent1"/>
            </w14:solidFill>
          </w14:textFill>
        </w:rPr>
        <w:fldChar w:fldCharType="end"/>
      </w:r>
      <w:r>
        <w:rPr>
          <w:b/>
          <w:bCs/>
          <w:i/>
          <w:iCs/>
          <w:color w:val="4F81BD" w:themeColor="accent1"/>
          <w:lang w:val="uk-UA"/>
          <w14:textFill>
            <w14:solidFill>
              <w14:schemeClr w14:val="accent1"/>
            </w14:solidFill>
          </w14:textFill>
        </w:rPr>
        <w:t>:Задачу прийнято на алготестері</w:t>
      </w:r>
    </w:p>
    <w:p>
      <w:pPr>
        <w:pStyle w:val="11"/>
        <w:rPr>
          <w:rFonts w:hint="default" w:ascii="Times New Roman" w:hAnsi="Times New Roman" w:eastAsia="Times New Roman" w:cs="Times New Roman"/>
          <w:b/>
          <w:bCs/>
          <w:i/>
          <w:iCs/>
          <w:color w:val="4F81BD" w:themeColor="accent1"/>
          <w:sz w:val="24"/>
          <w:szCs w:val="24"/>
          <w:rtl w:val="0"/>
          <w:lang w:val="uk-UA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10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Вивчаючи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дану тему я засвоїла теоретичні занння про лінійні та розгалужені алгоритми, умовні оператори, змінні та константи. Добре опрацювавши тему при вокинання практичних та лабораторних робіт я змогла вільно використати свої знання. Добре засвоївши на практиці використання змінних та констнат, а також умовних операторів зможу надалі використовувати їх для вирішення задач.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66B009C"/>
    <w:rsid w:val="168511C1"/>
    <w:rsid w:val="2C435986"/>
    <w:rsid w:val="2CD24E94"/>
    <w:rsid w:val="30B23BF3"/>
    <w:rsid w:val="3D4F55CF"/>
    <w:rsid w:val="432B3D01"/>
    <w:rsid w:val="48D21BB5"/>
    <w:rsid w:val="54915618"/>
    <w:rsid w:val="59256C75"/>
    <w:rsid w:val="62E040A1"/>
    <w:rsid w:val="65134772"/>
    <w:rsid w:val="68FB411F"/>
    <w:rsid w:val="7C2C4F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qFormat/>
    <w:uiPriority w:val="0"/>
    <w:rPr>
      <w:color w:val="0000FF"/>
      <w:u w:val="single"/>
    </w:rPr>
  </w:style>
  <w:style w:type="paragraph" w:styleId="1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7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1"/>
    <w:qFormat/>
    <w:uiPriority w:val="0"/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21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2">
    <w:name w:val="Balloon Text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3">
    <w:name w:val="Header Char"/>
    <w:basedOn w:val="8"/>
    <w:link w:val="13"/>
    <w:qFormat/>
    <w:uiPriority w:val="99"/>
    <w:rPr>
      <w:rFonts w:eastAsiaTheme="minorEastAsia"/>
      <w:lang w:val="uk-UA" w:eastAsia="uk-UA"/>
    </w:rPr>
  </w:style>
  <w:style w:type="character" w:customStyle="1" w:styleId="24">
    <w:name w:val="Footer Char"/>
    <w:basedOn w:val="8"/>
    <w:link w:val="12"/>
    <w:qFormat/>
    <w:uiPriority w:val="99"/>
    <w:rPr>
      <w:rFonts w:eastAsiaTheme="minorEastAsia"/>
      <w:lang w:val="uk-UA" w:eastAsia="uk-UA"/>
    </w:rPr>
  </w:style>
  <w:style w:type="character" w:styleId="25">
    <w:name w:val="Placeholder Text"/>
    <w:basedOn w:val="8"/>
    <w:semiHidden/>
    <w:qFormat/>
    <w:uiPriority w:val="99"/>
    <w:rPr>
      <w:color w:val="808080"/>
    </w:rPr>
  </w:style>
  <w:style w:type="character" w:customStyle="1" w:styleId="26">
    <w:name w:val="HTML Preformatted Char"/>
    <w:basedOn w:val="8"/>
    <w:link w:val="14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7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8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Анна Савчук</cp:lastModifiedBy>
  <dcterms:modified xsi:type="dcterms:W3CDTF">2023-11-22T21:07:21Z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BCA0632FD0094EDBB5562A295136B6C3</vt:lpwstr>
  </property>
</Properties>
</file>